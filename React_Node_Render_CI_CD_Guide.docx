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Deploying React + Node.js Full Stack App to Render with GitHub CI/CD</w:t>
      </w:r>
    </w:p>
    <w:p>
      <w:r>
        <w:t>This guide walks you through deploying a full-stack React (frontend) + Node.js (backend) application to Render, using GitHub for source control and CI/CD.</w:t>
      </w:r>
    </w:p>
    <w:p>
      <w:pPr>
        <w:pStyle w:val="Heading2"/>
      </w:pPr>
      <w:r>
        <w:t>Step 1: Push Code to GitHub</w:t>
      </w:r>
    </w:p>
    <w:p>
      <w:r>
        <w:t>Ensure your project is in a Git repository and pushed to GitHub. Example project structure:</w:t>
      </w:r>
    </w:p>
    <w:p>
      <w:pPr>
        <w:pStyle w:val="IntenseQuote"/>
      </w:pPr>
      <w:r>
        <w:t>my-app/</w:t>
        <w:br/>
        <w:t>├── client/    # React App</w:t>
        <w:br/>
        <w:t>├── server/    # Node.js/Express Backend</w:t>
        <w:br/>
        <w:t>├── .git/      # Git repository</w:t>
      </w:r>
    </w:p>
    <w:p>
      <w:r>
        <w:t>Use the following commands if not already pushed:</w:t>
      </w:r>
    </w:p>
    <w:p>
      <w:pPr>
        <w:pStyle w:val="IntenseQuote"/>
      </w:pPr>
      <w:r>
        <w:t>git init</w:t>
        <w:br/>
        <w:t>git add .</w:t>
        <w:br/>
        <w:t>git commit -m "Initial commit"</w:t>
        <w:br/>
        <w:t>git remote add origin https://github.com/your-username/your-repo.git</w:t>
        <w:br/>
        <w:t>git push -u origin main</w:t>
      </w:r>
    </w:p>
    <w:p>
      <w:pPr>
        <w:pStyle w:val="Heading2"/>
      </w:pPr>
      <w:r>
        <w:t>Step 2: Deploy Backend (Node.js) to Render</w:t>
      </w:r>
    </w:p>
    <w:p>
      <w:r>
        <w:t>1. Go to https://render.com</w:t>
        <w:br/>
        <w:t>2. Click “New +” &gt; Web Service</w:t>
        <w:br/>
        <w:t>3. Connect your GitHub repository</w:t>
        <w:br/>
        <w:t>4. Select the server folder (Node backend)</w:t>
        <w:br/>
        <w:t>5. Fill in:</w:t>
        <w:br/>
        <w:t xml:space="preserve">   - Environment: Node</w:t>
        <w:br/>
        <w:t xml:space="preserve">   - Build Command: npm install</w:t>
        <w:br/>
        <w:t xml:space="preserve">   - Start Command: node index.js (or your entry file)</w:t>
        <w:br/>
        <w:t>6. Add required environment variables (e.g., DB_URI, PORT)</w:t>
        <w:br/>
        <w:t>7. Click Create Web Service</w:t>
        <w:br/>
        <w:br/>
        <w:t>Render automatically redeploys the service on new GitHub pushes.</w:t>
      </w:r>
    </w:p>
    <w:p>
      <w:pPr>
        <w:pStyle w:val="Heading2"/>
      </w:pPr>
      <w:r>
        <w:t>Step 3: Deploy Frontend (React) to Render</w:t>
      </w:r>
    </w:p>
    <w:p>
      <w:r>
        <w:t>1. Click “New +” &gt; Static Site</w:t>
        <w:br/>
        <w:t>2. Connect to the same GitHub repository</w:t>
        <w:br/>
        <w:t>3. Select the client folder (React frontend)</w:t>
        <w:br/>
        <w:t>4. Set:</w:t>
        <w:br/>
        <w:t xml:space="preserve">   - Build Command: npm install &amp;&amp; npm run build</w:t>
        <w:br/>
        <w:t xml:space="preserve">   - Publish directory: build</w:t>
        <w:br/>
        <w:t>5. Add any required build-time environment variables</w:t>
        <w:br/>
        <w:t>6. Click Create Static Site</w:t>
      </w:r>
    </w:p>
    <w:p>
      <w:pPr>
        <w:pStyle w:val="Heading2"/>
      </w:pPr>
      <w:r>
        <w:t>CI/CD Integration</w:t>
      </w:r>
    </w:p>
    <w:p>
      <w:r>
        <w:t>Render supports automatic deployment from GitHub. Each time you push to the main branch, Render will redeploy both your backend and frontend services automatically.</w:t>
      </w:r>
    </w:p>
    <w:p>
      <w:pPr>
        <w:pStyle w:val="Heading2"/>
      </w:pPr>
      <w:r>
        <w:t>Optional: Proxy React to Backend</w:t>
      </w:r>
    </w:p>
    <w:p>
      <w:r>
        <w:t>In your React package.json, you can add a proxy setting to avoid CORS issues during development:</w:t>
      </w:r>
    </w:p>
    <w:p>
      <w:pPr>
        <w:pStyle w:val="IntenseQuote"/>
      </w:pPr>
      <w:r>
        <w:t>"proxy": "https://your-backend-service.onrender.com"</w:t>
      </w:r>
    </w:p>
    <w:p>
      <w:pPr>
        <w:pStyle w:val="Heading2"/>
      </w:pPr>
      <w:r>
        <w:t>Deployment Summary</w:t>
      </w:r>
    </w:p>
    <w:p>
      <w:r>
        <w:t>✅ Frontend (React): https://your-react-app.onrender.com</w:t>
        <w:br/>
        <w:t>✅ Backend (Node): https://your-backend-service.onrender.com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